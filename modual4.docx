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lang w:val="en-US"/>
        </w:rPr>
      </w:pPr>
      <w:r>
        <w:rPr>
          <w:b/>
          <w:sz w:val="44"/>
          <w:szCs w:val="44"/>
          <w:u w:val="single"/>
          <w:lang w:val="en-US"/>
        </w:rPr>
        <w:t>SOFTWARE TESTING ASSIGNMENT</w:t>
      </w:r>
    </w:p>
    <w:p>
      <w:pPr>
        <w:jc w:val="center"/>
        <w:rPr>
          <w:rFonts w:hint="default"/>
          <w:b/>
          <w:sz w:val="44"/>
          <w:szCs w:val="44"/>
          <w:u w:val="single"/>
          <w:lang w:val="en-US"/>
        </w:rPr>
      </w:pPr>
      <w:r>
        <w:rPr>
          <w:b/>
          <w:sz w:val="44"/>
          <w:szCs w:val="44"/>
          <w:u w:val="single"/>
          <w:lang w:val="en-US"/>
        </w:rPr>
        <w:t>MODULE-</w:t>
      </w:r>
      <w:r>
        <w:rPr>
          <w:rFonts w:hint="default"/>
          <w:b/>
          <w:sz w:val="44"/>
          <w:szCs w:val="44"/>
          <w:u w:val="single"/>
          <w:lang w:val="en-US"/>
        </w:rPr>
        <w:t>4</w:t>
      </w:r>
    </w:p>
    <w:p>
      <w:pPr>
        <w:rPr>
          <w:rFonts w:hint="default" w:ascii="Calibri" w:hAnsi="Calibri" w:cs="Calibri"/>
        </w:rPr>
      </w:pPr>
    </w:p>
    <w:p>
      <w:pPr>
        <w:numPr>
          <w:ilvl w:val="0"/>
          <w:numId w:val="11"/>
        </w:numPr>
        <w:ind w:left="420" w:leftChars="0" w:hanging="420" w:firstLineChars="0"/>
        <w:rPr>
          <w:rFonts w:hint="default" w:ascii="Calibri" w:hAnsi="Calibri" w:cs="Calibri"/>
          <w:sz w:val="44"/>
          <w:szCs w:val="44"/>
        </w:rPr>
      </w:pPr>
      <w:r>
        <w:rPr>
          <w:rFonts w:hint="default" w:ascii="Calibri" w:hAnsi="Calibri" w:eastAsia="SimSun" w:cs="Calibri"/>
          <w:sz w:val="44"/>
          <w:szCs w:val="44"/>
        </w:rPr>
        <w:t>Which components have you used in Load Runner?</w:t>
      </w:r>
    </w:p>
    <w:p>
      <w:pPr>
        <w:pStyle w:val="85"/>
        <w:keepNext w:val="0"/>
        <w:keepLines w:val="0"/>
        <w:widowControl/>
        <w:suppressLineNumbers w:val="0"/>
        <w:shd w:val="clear" w:fill="FFFFFF"/>
        <w:ind w:left="0" w:firstLine="0"/>
        <w:rPr>
          <w:rFonts w:hint="default" w:ascii="Calibri" w:hAnsi="Calibri" w:eastAsia="sans-serif" w:cs="Calibri"/>
          <w:i w:val="0"/>
          <w:iCs w:val="0"/>
          <w:caps w:val="0"/>
          <w:color w:val="3B3B3B"/>
          <w:spacing w:val="0"/>
          <w:sz w:val="44"/>
          <w:szCs w:val="44"/>
        </w:rPr>
      </w:pPr>
      <w:r>
        <w:rPr>
          <w:rFonts w:hint="default" w:ascii="Calibri" w:hAnsi="Calibri" w:eastAsia="SimSun" w:cs="Calibri"/>
          <w:sz w:val="44"/>
          <w:szCs w:val="44"/>
          <w:lang w:val="en-US"/>
        </w:rPr>
        <w:tab/>
      </w:r>
      <w:r>
        <w:rPr>
          <w:rFonts w:hint="default" w:ascii="Calibri" w:hAnsi="Calibri" w:eastAsia="sans-serif" w:cs="Calibri"/>
          <w:i w:val="0"/>
          <w:iCs w:val="0"/>
          <w:caps w:val="0"/>
          <w:color w:val="3B3B3B"/>
          <w:spacing w:val="0"/>
          <w:sz w:val="44"/>
          <w:szCs w:val="44"/>
          <w:shd w:val="clear" w:fill="FFFFFF"/>
        </w:rPr>
        <w:t>Generally load runner having three main components, those are shown in below,</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44"/>
          <w:szCs w:val="44"/>
        </w:rPr>
      </w:pPr>
      <w:r>
        <w:rPr>
          <w:rFonts w:hint="default" w:ascii="Calibri" w:hAnsi="Calibri" w:eastAsia="sans-serif" w:cs="Calibri"/>
          <w:i w:val="0"/>
          <w:iCs w:val="0"/>
          <w:caps w:val="0"/>
          <w:color w:val="3B3B3B"/>
          <w:spacing w:val="0"/>
          <w:sz w:val="44"/>
          <w:szCs w:val="44"/>
          <w:shd w:val="clear" w:fill="FFFFFF"/>
        </w:rPr>
        <w:t>Vrug(Virtual User Generator)</w:t>
      </w:r>
    </w:p>
    <w:p>
      <w:pPr>
        <w:pStyle w:val="85"/>
        <w:keepNext w:val="0"/>
        <w:keepLines w:val="0"/>
        <w:widowControl/>
        <w:suppressLineNumbers w:val="0"/>
        <w:shd w:val="clear" w:fill="FFFFFF"/>
        <w:ind w:left="0" w:firstLine="0"/>
        <w:rPr>
          <w:rFonts w:hint="default" w:ascii="Calibri" w:hAnsi="Calibri" w:eastAsia="sans-serif" w:cs="Calibri"/>
          <w:i w:val="0"/>
          <w:iCs w:val="0"/>
          <w:caps w:val="0"/>
          <w:color w:val="3B3B3B"/>
          <w:spacing w:val="0"/>
          <w:sz w:val="44"/>
          <w:szCs w:val="44"/>
        </w:rPr>
      </w:pPr>
      <w:r>
        <w:rPr>
          <w:rFonts w:hint="default" w:ascii="Calibri" w:hAnsi="Calibri" w:eastAsia="sans-serif" w:cs="Calibri"/>
          <w:i w:val="0"/>
          <w:iCs w:val="0"/>
          <w:caps w:val="0"/>
          <w:color w:val="3B3B3B"/>
          <w:spacing w:val="0"/>
          <w:sz w:val="44"/>
          <w:szCs w:val="44"/>
          <w:shd w:val="clear" w:fill="FFFFFF"/>
        </w:rPr>
        <w:t>loadrunner controlGenerally load runner having three main components, those are shown in below,</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44"/>
          <w:szCs w:val="44"/>
        </w:rPr>
      </w:pPr>
      <w:r>
        <w:rPr>
          <w:rFonts w:hint="default" w:ascii="Calibri" w:hAnsi="Calibri" w:eastAsia="sans-serif" w:cs="Calibri"/>
          <w:i w:val="0"/>
          <w:iCs w:val="0"/>
          <w:caps w:val="0"/>
          <w:color w:val="3B3B3B"/>
          <w:spacing w:val="0"/>
          <w:sz w:val="44"/>
          <w:szCs w:val="44"/>
          <w:shd w:val="clear" w:fill="FFFFFF"/>
        </w:rPr>
        <w:t>Vrug(Virtual User Generator)</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44"/>
          <w:szCs w:val="44"/>
        </w:rPr>
      </w:pPr>
      <w:r>
        <w:rPr>
          <w:rFonts w:hint="default" w:ascii="Calibri" w:hAnsi="Calibri" w:eastAsia="sans-serif" w:cs="Calibri"/>
          <w:i w:val="0"/>
          <w:iCs w:val="0"/>
          <w:caps w:val="0"/>
          <w:color w:val="3B3B3B"/>
          <w:spacing w:val="0"/>
          <w:sz w:val="44"/>
          <w:szCs w:val="44"/>
          <w:shd w:val="clear" w:fill="FFFFFF"/>
        </w:rPr>
        <w:t>loadrunner controler</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44"/>
          <w:szCs w:val="44"/>
        </w:rPr>
      </w:pPr>
      <w:r>
        <w:rPr>
          <w:rFonts w:hint="default" w:ascii="Calibri" w:hAnsi="Calibri" w:eastAsia="sans-serif" w:cs="Calibri"/>
          <w:i w:val="0"/>
          <w:iCs w:val="0"/>
          <w:caps w:val="0"/>
          <w:color w:val="3B3B3B"/>
          <w:spacing w:val="0"/>
          <w:sz w:val="44"/>
          <w:szCs w:val="44"/>
          <w:shd w:val="clear" w:fill="FFFFFF"/>
        </w:rPr>
        <w:t>loadrunner analyzer</w:t>
      </w:r>
    </w:p>
    <w:p>
      <w:pPr>
        <w:keepNext w:val="0"/>
        <w:keepLines w:val="0"/>
        <w:widowControl/>
        <w:numPr>
          <w:numId w:val="0"/>
        </w:numPr>
        <w:suppressLineNumbers w:val="0"/>
        <w:spacing w:before="0" w:beforeAutospacing="1" w:after="0" w:afterAutospacing="1"/>
        <w:ind w:left="360" w:leftChars="0"/>
        <w:rPr>
          <w:rFonts w:hint="default" w:ascii="Calibri" w:hAnsi="Calibri" w:eastAsia="sans-serif" w:cs="Calibri"/>
          <w:i w:val="0"/>
          <w:iCs w:val="0"/>
          <w:caps w:val="0"/>
          <w:color w:val="3B3B3B"/>
          <w:spacing w:val="0"/>
          <w:sz w:val="44"/>
          <w:szCs w:val="44"/>
          <w:shd w:val="clear" w:fill="FFFFFF"/>
        </w:rPr>
      </w:pPr>
      <w:r>
        <w:rPr>
          <w:rFonts w:hint="default" w:ascii="Calibri" w:hAnsi="Calibri" w:eastAsia="sans-serif" w:cs="Calibri"/>
          <w:i w:val="0"/>
          <w:iCs w:val="0"/>
          <w:caps w:val="0"/>
          <w:color w:val="3B3B3B"/>
          <w:spacing w:val="0"/>
          <w:sz w:val="44"/>
          <w:szCs w:val="44"/>
          <w:shd w:val="clear" w:fill="FFFFFF"/>
        </w:rPr>
        <w:t>loadrunner analyzer</w:t>
      </w:r>
    </w:p>
    <w:p>
      <w:pPr>
        <w:pStyle w:val="85"/>
        <w:keepNext w:val="0"/>
        <w:keepLines w:val="0"/>
        <w:widowControl/>
        <w:suppressLineNumbers w:val="0"/>
        <w:shd w:val="clear" w:fill="FFFFFF"/>
        <w:ind w:left="0" w:firstLine="0"/>
        <w:rPr>
          <w:rFonts w:hint="default" w:ascii="Calibri" w:hAnsi="Calibri" w:eastAsia="sans-serif" w:cs="Calibri"/>
          <w:i w:val="0"/>
          <w:iCs w:val="0"/>
          <w:caps w:val="0"/>
          <w:color w:val="3B3B3B"/>
          <w:spacing w:val="0"/>
          <w:sz w:val="44"/>
          <w:szCs w:val="44"/>
        </w:rPr>
      </w:pPr>
      <w:r>
        <w:rPr>
          <w:rFonts w:hint="default" w:ascii="Calibri" w:hAnsi="Calibri" w:eastAsia="sans-serif" w:cs="Calibri"/>
          <w:i w:val="0"/>
          <w:iCs w:val="0"/>
          <w:caps w:val="0"/>
          <w:color w:val="3B3B3B"/>
          <w:spacing w:val="0"/>
          <w:sz w:val="44"/>
          <w:szCs w:val="44"/>
          <w:shd w:val="clear" w:fill="FFFFFF"/>
        </w:rPr>
        <w:t>Vrug(Virtual User Generator):By using these we can record the script and enhancement the script those are do the parametizition and correlation.</w:t>
      </w:r>
    </w:p>
    <w:p>
      <w:pPr>
        <w:pStyle w:val="85"/>
        <w:keepNext w:val="0"/>
        <w:keepLines w:val="0"/>
        <w:widowControl/>
        <w:suppressLineNumbers w:val="0"/>
        <w:shd w:val="clear" w:fill="FFFFFF"/>
        <w:ind w:left="0" w:firstLine="0"/>
        <w:rPr>
          <w:rFonts w:hint="default" w:ascii="Calibri" w:hAnsi="Calibri" w:eastAsia="sans-serif" w:cs="Calibri"/>
          <w:i w:val="0"/>
          <w:iCs w:val="0"/>
          <w:caps w:val="0"/>
          <w:color w:val="3B3B3B"/>
          <w:spacing w:val="0"/>
          <w:sz w:val="44"/>
          <w:szCs w:val="44"/>
        </w:rPr>
      </w:pPr>
      <w:r>
        <w:rPr>
          <w:rFonts w:hint="default" w:ascii="Calibri" w:hAnsi="Calibri" w:eastAsia="sans-serif" w:cs="Calibri"/>
          <w:i w:val="0"/>
          <w:iCs w:val="0"/>
          <w:caps w:val="0"/>
          <w:color w:val="3B3B3B"/>
          <w:spacing w:val="0"/>
          <w:sz w:val="44"/>
          <w:szCs w:val="44"/>
          <w:shd w:val="clear" w:fill="FFFFFF"/>
        </w:rPr>
        <w:t>Loadrunner controller:Where we can configure and do load test scenarios using the recorded script from Vuug.</w:t>
      </w:r>
    </w:p>
    <w:p>
      <w:pPr>
        <w:pStyle w:val="85"/>
        <w:keepNext w:val="0"/>
        <w:keepLines w:val="0"/>
        <w:widowControl/>
        <w:suppressLineNumbers w:val="0"/>
        <w:shd w:val="clear" w:fill="FFFFFF"/>
        <w:ind w:left="0" w:firstLine="0"/>
        <w:rPr>
          <w:rFonts w:hint="default" w:ascii="Calibri" w:hAnsi="Calibri" w:eastAsia="sans-serif" w:cs="Calibri"/>
          <w:i w:val="0"/>
          <w:iCs w:val="0"/>
          <w:caps w:val="0"/>
          <w:color w:val="3B3B3B"/>
          <w:spacing w:val="0"/>
          <w:sz w:val="44"/>
          <w:szCs w:val="44"/>
        </w:rPr>
      </w:pPr>
      <w:r>
        <w:rPr>
          <w:rFonts w:hint="default" w:ascii="Calibri" w:hAnsi="Calibri" w:eastAsia="sans-serif" w:cs="Calibri"/>
          <w:i w:val="0"/>
          <w:iCs w:val="0"/>
          <w:caps w:val="0"/>
          <w:color w:val="3B3B3B"/>
          <w:spacing w:val="0"/>
          <w:sz w:val="44"/>
          <w:szCs w:val="44"/>
          <w:shd w:val="clear" w:fill="FFFFFF"/>
        </w:rPr>
        <w:t>Loadrunner analyzer:These can be used for analysis and generating the reports at the controller after test execution.</w:t>
      </w:r>
    </w:p>
    <w:p>
      <w:pPr>
        <w:pStyle w:val="85"/>
        <w:keepNext w:val="0"/>
        <w:keepLines w:val="0"/>
        <w:widowControl/>
        <w:suppressLineNumbers w:val="0"/>
        <w:shd w:val="clear" w:fill="FFFFFF"/>
        <w:ind w:left="0" w:firstLine="0"/>
        <w:rPr>
          <w:rFonts w:hint="default" w:ascii="Calibri" w:hAnsi="Calibri" w:eastAsia="sans-serif" w:cs="Calibri"/>
          <w:i w:val="0"/>
          <w:iCs w:val="0"/>
          <w:caps w:val="0"/>
          <w:color w:val="3B3B3B"/>
          <w:spacing w:val="0"/>
          <w:sz w:val="44"/>
          <w:szCs w:val="44"/>
        </w:rPr>
      </w:pPr>
      <w:r>
        <w:rPr>
          <w:rFonts w:hint="default" w:ascii="Calibri" w:hAnsi="Calibri" w:eastAsia="sans-serif" w:cs="Calibri"/>
          <w:i w:val="0"/>
          <w:iCs w:val="0"/>
          <w:caps w:val="0"/>
          <w:color w:val="3B3B3B"/>
          <w:spacing w:val="0"/>
          <w:sz w:val="44"/>
          <w:szCs w:val="44"/>
          <w:shd w:val="clear" w:fill="FFFFFF"/>
        </w:rPr>
        <w:t>Remaining having two components, those are load generator and agent processor</w:t>
      </w:r>
    </w:p>
    <w:p>
      <w:pPr>
        <w:pStyle w:val="85"/>
        <w:keepNext w:val="0"/>
        <w:keepLines w:val="0"/>
        <w:widowControl/>
        <w:suppressLineNumbers w:val="0"/>
        <w:shd w:val="clear" w:fill="FFFFFF"/>
        <w:ind w:left="0" w:firstLine="0"/>
        <w:rPr>
          <w:rFonts w:hint="default" w:ascii="Calibri" w:hAnsi="Calibri" w:eastAsia="sans-serif" w:cs="Calibri"/>
          <w:i w:val="0"/>
          <w:iCs w:val="0"/>
          <w:caps w:val="0"/>
          <w:color w:val="3B3B3B"/>
          <w:spacing w:val="0"/>
          <w:sz w:val="44"/>
          <w:szCs w:val="44"/>
        </w:rPr>
      </w:pPr>
      <w:r>
        <w:rPr>
          <w:rFonts w:hint="default" w:ascii="Calibri" w:hAnsi="Calibri" w:eastAsia="sans-serif" w:cs="Calibri"/>
          <w:i w:val="0"/>
          <w:iCs w:val="0"/>
          <w:caps w:val="0"/>
          <w:color w:val="3B3B3B"/>
          <w:spacing w:val="0"/>
          <w:sz w:val="44"/>
          <w:szCs w:val="44"/>
          <w:shd w:val="clear" w:fill="FFFFFF"/>
        </w:rPr>
        <w:t>Load generator:Load generator which is generates the load from controler and having bettwen the servers and agent processer.</w:t>
      </w:r>
    </w:p>
    <w:p>
      <w:pPr>
        <w:pStyle w:val="85"/>
        <w:keepNext w:val="0"/>
        <w:keepLines w:val="0"/>
        <w:widowControl/>
        <w:suppressLineNumbers w:val="0"/>
        <w:shd w:val="clear" w:fill="FFFFFF"/>
        <w:ind w:left="0" w:firstLine="0"/>
        <w:rPr>
          <w:rFonts w:hint="default" w:ascii="Calibri" w:hAnsi="Calibri" w:eastAsia="sans-serif" w:cs="Calibri"/>
          <w:i w:val="0"/>
          <w:iCs w:val="0"/>
          <w:caps w:val="0"/>
          <w:color w:val="3B3B3B"/>
          <w:spacing w:val="0"/>
          <w:sz w:val="44"/>
          <w:szCs w:val="44"/>
        </w:rPr>
      </w:pPr>
      <w:r>
        <w:rPr>
          <w:rFonts w:hint="default" w:ascii="Calibri" w:hAnsi="Calibri" w:eastAsia="sans-serif" w:cs="Calibri"/>
          <w:i w:val="0"/>
          <w:iCs w:val="0"/>
          <w:caps w:val="0"/>
          <w:color w:val="3B3B3B"/>
          <w:spacing w:val="0"/>
          <w:sz w:val="44"/>
          <w:szCs w:val="44"/>
          <w:shd w:val="clear" w:fill="FFFFFF"/>
        </w:rPr>
        <w:t>Agent processer:Which is bettwen load controler and load generator,by using these we can generate the load .</w:t>
      </w:r>
    </w:p>
    <w:p>
      <w:pPr>
        <w:keepNext w:val="0"/>
        <w:keepLines w:val="0"/>
        <w:widowControl/>
        <w:numPr>
          <w:numId w:val="0"/>
        </w:numPr>
        <w:suppressLineNumbers w:val="0"/>
        <w:spacing w:before="0" w:beforeAutospacing="1" w:after="0" w:afterAutospacing="1"/>
        <w:ind w:left="360" w:leftChars="0"/>
        <w:rPr>
          <w:rFonts w:hint="default" w:ascii="Calibri" w:hAnsi="Calibri" w:eastAsia="sans-serif" w:cs="Calibri"/>
          <w:i w:val="0"/>
          <w:iCs w:val="0"/>
          <w:caps w:val="0"/>
          <w:color w:val="3B3B3B"/>
          <w:spacing w:val="0"/>
          <w:sz w:val="44"/>
          <w:szCs w:val="44"/>
          <w:shd w:val="clear" w:fill="FFFFFF"/>
        </w:rPr>
      </w:pPr>
    </w:p>
    <w:p>
      <w:pPr>
        <w:keepNext w:val="0"/>
        <w:keepLines w:val="0"/>
        <w:widowControl/>
        <w:numPr>
          <w:numId w:val="0"/>
        </w:numPr>
        <w:suppressLineNumbers w:val="0"/>
        <w:spacing w:before="0" w:beforeAutospacing="1" w:after="0" w:afterAutospacing="1"/>
        <w:ind w:left="360" w:leftChars="0"/>
        <w:rPr>
          <w:rFonts w:hint="default" w:ascii="Calibri" w:hAnsi="Calibri" w:eastAsia="sans-serif" w:cs="Calibri"/>
          <w:i w:val="0"/>
          <w:iCs w:val="0"/>
          <w:caps w:val="0"/>
          <w:color w:val="3B3B3B"/>
          <w:spacing w:val="0"/>
          <w:sz w:val="44"/>
          <w:szCs w:val="44"/>
          <w:shd w:val="clear" w:fill="FFFFFF"/>
        </w:rPr>
      </w:pPr>
    </w:p>
    <w:p>
      <w:pPr>
        <w:keepNext w:val="0"/>
        <w:keepLines w:val="0"/>
        <w:widowControl/>
        <w:numPr>
          <w:numId w:val="0"/>
        </w:numPr>
        <w:suppressLineNumbers w:val="0"/>
        <w:spacing w:before="0" w:beforeAutospacing="1" w:after="0" w:afterAutospacing="1"/>
        <w:ind w:left="360" w:leftChars="0"/>
        <w:rPr>
          <w:rFonts w:hint="default" w:ascii="Calibri" w:hAnsi="Calibri" w:eastAsia="sans-serif" w:cs="Calibri"/>
          <w:i w:val="0"/>
          <w:iCs w:val="0"/>
          <w:caps w:val="0"/>
          <w:color w:val="3B3B3B"/>
          <w:spacing w:val="0"/>
          <w:sz w:val="44"/>
          <w:szCs w:val="44"/>
          <w:shd w:val="clear" w:fill="FFFFFF"/>
        </w:rPr>
      </w:pPr>
    </w:p>
    <w:p>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b/>
          <w:bCs w:val="0"/>
          <w:i w:val="0"/>
          <w:iCs w:val="0"/>
          <w:caps w:val="0"/>
          <w:color w:val="3B3B3B"/>
          <w:spacing w:val="0"/>
          <w:sz w:val="44"/>
          <w:szCs w:val="44"/>
          <w:shd w:val="clear" w:fill="FFFFFF"/>
        </w:rPr>
      </w:pPr>
    </w:p>
    <w:p>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b/>
          <w:bCs w:val="0"/>
          <w:i w:val="0"/>
          <w:iCs w:val="0"/>
          <w:caps w:val="0"/>
          <w:color w:val="3B3B3B"/>
          <w:spacing w:val="0"/>
          <w:sz w:val="44"/>
          <w:szCs w:val="44"/>
          <w:shd w:val="clear" w:fill="FFFFFF"/>
        </w:rPr>
      </w:pPr>
    </w:p>
    <w:p>
      <w:pPr>
        <w:keepNext w:val="0"/>
        <w:keepLines w:val="0"/>
        <w:widowControl/>
        <w:numPr>
          <w:ilvl w:val="0"/>
          <w:numId w:val="13"/>
        </w:numPr>
        <w:suppressLineNumbers w:val="0"/>
        <w:spacing w:before="0" w:beforeAutospacing="1" w:after="0" w:afterAutospacing="1"/>
        <w:ind w:left="420" w:leftChars="0" w:hanging="420" w:firstLineChars="0"/>
        <w:rPr>
          <w:rFonts w:hint="eastAsia" w:asciiTheme="minorEastAsia" w:hAnsiTheme="minorEastAsia" w:eastAsiaTheme="minorEastAsia" w:cstheme="minorEastAsia"/>
          <w:b/>
          <w:bCs w:val="0"/>
          <w:i w:val="0"/>
          <w:iCs w:val="0"/>
          <w:caps w:val="0"/>
          <w:color w:val="3B3B3B"/>
          <w:spacing w:val="0"/>
          <w:sz w:val="44"/>
          <w:szCs w:val="44"/>
          <w:shd w:val="clear" w:fill="FFFFFF"/>
        </w:rPr>
      </w:pPr>
      <w:r>
        <w:rPr>
          <w:rFonts w:hint="eastAsia" w:asciiTheme="minorEastAsia" w:hAnsiTheme="minorEastAsia" w:eastAsiaTheme="minorEastAsia" w:cstheme="minorEastAsia"/>
          <w:b/>
          <w:bCs w:val="0"/>
          <w:sz w:val="44"/>
          <w:szCs w:val="44"/>
        </w:rPr>
        <w:t>How can you set the number of Vusers in Load Runner?</w:t>
      </w:r>
    </w:p>
    <w:p>
      <w:pPr>
        <w:keepNext w:val="0"/>
        <w:keepLines w:val="0"/>
        <w:widowControl/>
        <w:numPr>
          <w:numId w:val="0"/>
        </w:numPr>
        <w:suppressLineNumbers w:val="0"/>
        <w:spacing w:before="0" w:beforeAutospacing="1" w:after="0" w:afterAutospacing="1"/>
        <w:ind w:leftChars="0"/>
        <w:rPr>
          <w:rFonts w:hint="default" w:asciiTheme="majorAscii" w:hAnsiTheme="majorAscii" w:eastAsiaTheme="minorEastAsia" w:cstheme="minorEastAsia"/>
          <w:b/>
          <w:bCs w:val="0"/>
          <w:i w:val="0"/>
          <w:iCs w:val="0"/>
          <w:caps w:val="0"/>
          <w:color w:val="3B3B3B"/>
          <w:spacing w:val="0"/>
          <w:sz w:val="44"/>
          <w:szCs w:val="44"/>
          <w:shd w:val="clear" w:fill="FFFFFF"/>
        </w:rPr>
      </w:pPr>
      <w:r>
        <w:rPr>
          <w:rFonts w:hint="default" w:eastAsia="SimSun" w:cs="Arial" w:asciiTheme="majorAscii" w:hAnsiTheme="majorAscii"/>
          <w:i w:val="0"/>
          <w:iCs w:val="0"/>
          <w:caps w:val="0"/>
          <w:color w:val="202124"/>
          <w:spacing w:val="0"/>
          <w:sz w:val="44"/>
          <w:szCs w:val="44"/>
          <w:shd w:val="clear" w:fill="FFFFFF"/>
        </w:rPr>
        <w:t>You can set the number of Vusers </w:t>
      </w:r>
      <w:r>
        <w:rPr>
          <w:rFonts w:hint="default" w:eastAsia="SimSun" w:cs="Arial" w:asciiTheme="majorAscii" w:hAnsiTheme="majorAscii"/>
          <w:b/>
          <w:bCs/>
          <w:i w:val="0"/>
          <w:iCs w:val="0"/>
          <w:caps w:val="0"/>
          <w:color w:val="202124"/>
          <w:spacing w:val="0"/>
          <w:sz w:val="44"/>
          <w:szCs w:val="44"/>
          <w:shd w:val="clear" w:fill="FFFFFF"/>
        </w:rPr>
        <w:t>in the controller section while creating your scenarios</w:t>
      </w:r>
      <w:r>
        <w:rPr>
          <w:rFonts w:hint="default" w:eastAsia="SimSun" w:cs="Arial" w:asciiTheme="majorAscii" w:hAnsiTheme="majorAscii"/>
          <w:i w:val="0"/>
          <w:iCs w:val="0"/>
          <w:caps w:val="0"/>
          <w:color w:val="202124"/>
          <w:spacing w:val="0"/>
          <w:sz w:val="44"/>
          <w:szCs w:val="44"/>
          <w:shd w:val="clear" w:fill="FFFFFF"/>
        </w:rPr>
        <w:t>. Many other advanced options like ramp-up, ramp-down of Vusers are also available in the Controller section.</w:t>
      </w:r>
    </w:p>
    <w:p>
      <w:pPr>
        <w:keepNext w:val="0"/>
        <w:keepLines w:val="0"/>
        <w:widowControl/>
        <w:numPr>
          <w:ilvl w:val="0"/>
          <w:numId w:val="13"/>
        </w:numPr>
        <w:suppressLineNumbers w:val="0"/>
        <w:spacing w:before="0" w:beforeAutospacing="1" w:after="0" w:afterAutospacing="1"/>
        <w:ind w:left="420" w:leftChars="0" w:hanging="420" w:firstLineChars="0"/>
        <w:rPr>
          <w:rFonts w:hint="default" w:ascii="Calibri Light" w:hAnsi="Calibri Light" w:cs="Calibri Light" w:eastAsiaTheme="minorEastAsia"/>
          <w:b/>
          <w:bCs w:val="0"/>
          <w:i w:val="0"/>
          <w:iCs w:val="0"/>
          <w:caps w:val="0"/>
          <w:color w:val="3B3B3B"/>
          <w:spacing w:val="0"/>
          <w:sz w:val="44"/>
          <w:szCs w:val="44"/>
          <w:shd w:val="clear" w:fill="FFFFFF"/>
          <w:lang w:val="en-US"/>
        </w:rPr>
      </w:pPr>
      <w:r>
        <w:rPr>
          <w:rFonts w:hint="default" w:ascii="Calibri Light" w:hAnsi="Calibri Light" w:eastAsia="SimSun" w:cs="Calibri Light"/>
          <w:sz w:val="44"/>
          <w:szCs w:val="44"/>
        </w:rPr>
        <w:t>What is Correlation?</w:t>
      </w:r>
    </w:p>
    <w:p>
      <w:pPr>
        <w:keepNext w:val="0"/>
        <w:keepLines w:val="0"/>
        <w:widowControl/>
        <w:numPr>
          <w:numId w:val="0"/>
        </w:numPr>
        <w:suppressLineNumbers w:val="0"/>
        <w:spacing w:before="0" w:beforeAutospacing="1" w:after="0" w:afterAutospacing="1"/>
        <w:ind w:leftChars="0"/>
        <w:rPr>
          <w:rFonts w:hint="default" w:ascii="Calibri Light" w:hAnsi="Calibri Light" w:cs="Calibri Light" w:eastAsiaTheme="minorEastAsia"/>
          <w:b/>
          <w:bCs w:val="0"/>
          <w:i w:val="0"/>
          <w:iCs w:val="0"/>
          <w:caps w:val="0"/>
          <w:color w:val="3B3B3B"/>
          <w:spacing w:val="0"/>
          <w:sz w:val="44"/>
          <w:szCs w:val="44"/>
          <w:shd w:val="clear" w:fill="FFFFFF"/>
          <w:lang w:val="en-US"/>
        </w:rPr>
      </w:pPr>
      <w:r>
        <w:rPr>
          <w:rFonts w:hint="default" w:ascii="Calibri Light" w:hAnsi="Calibri Light" w:eastAsia="SimSun" w:cs="Calibri Light"/>
          <w:sz w:val="44"/>
          <w:szCs w:val="44"/>
          <w:lang w:val="en-US"/>
        </w:rPr>
        <w:tab/>
      </w:r>
      <w:r>
        <w:rPr>
          <w:rFonts w:hint="default" w:ascii="Calibri Light" w:hAnsi="Calibri Light" w:eastAsia="SimSun" w:cs="Calibri Light"/>
          <w:i w:val="0"/>
          <w:iCs w:val="0"/>
          <w:caps w:val="0"/>
          <w:color w:val="202124"/>
          <w:spacing w:val="0"/>
          <w:sz w:val="44"/>
          <w:szCs w:val="44"/>
          <w:shd w:val="clear" w:fill="FFFFFF"/>
        </w:rPr>
        <w:t>Correlation is </w:t>
      </w:r>
      <w:r>
        <w:rPr>
          <w:rFonts w:hint="default" w:ascii="Calibri Light" w:hAnsi="Calibri Light" w:eastAsia="SimSun" w:cs="Calibri Light"/>
          <w:b/>
          <w:bCs/>
          <w:i w:val="0"/>
          <w:iCs w:val="0"/>
          <w:caps w:val="0"/>
          <w:color w:val="202124"/>
          <w:spacing w:val="0"/>
          <w:sz w:val="44"/>
          <w:szCs w:val="44"/>
          <w:shd w:val="clear" w:fill="FFFFFF"/>
        </w:rPr>
        <w:t>the capturing of dynamic values passed from the server to the client and back</w:t>
      </w:r>
      <w:r>
        <w:rPr>
          <w:rFonts w:hint="default" w:ascii="Calibri Light" w:hAnsi="Calibri Light" w:eastAsia="SimSun" w:cs="Calibri Light"/>
          <w:i w:val="0"/>
          <w:iCs w:val="0"/>
          <w:caps w:val="0"/>
          <w:color w:val="202124"/>
          <w:spacing w:val="0"/>
          <w:sz w:val="44"/>
          <w:szCs w:val="44"/>
          <w:shd w:val="clear" w:fill="FFFFFF"/>
        </w:rPr>
        <w:t>. We save this captured value into a LoadRunner parameter, and then use this parameter in the script in place of the original value.</w:t>
      </w:r>
    </w:p>
    <w:p>
      <w:pPr>
        <w:keepNext w:val="0"/>
        <w:keepLines w:val="0"/>
        <w:widowControl/>
        <w:numPr>
          <w:numId w:val="0"/>
        </w:numPr>
        <w:suppressLineNumbers w:val="0"/>
        <w:spacing w:before="0" w:beforeAutospacing="1" w:after="0" w:afterAutospacing="1"/>
        <w:ind w:leftChars="0"/>
        <w:rPr>
          <w:rFonts w:hint="default" w:ascii="Calibri" w:hAnsi="Calibri" w:eastAsia="sans-serif" w:cs="Calibri"/>
          <w:b w:val="0"/>
          <w:bCs/>
          <w:i w:val="0"/>
          <w:iCs w:val="0"/>
          <w:caps w:val="0"/>
          <w:color w:val="222222"/>
          <w:spacing w:val="0"/>
          <w:sz w:val="44"/>
          <w:szCs w:val="44"/>
          <w:shd w:val="clear" w:fill="FFFFFF"/>
        </w:rPr>
      </w:pPr>
      <w:r>
        <w:rPr>
          <w:rFonts w:hint="default" w:ascii="Calibri" w:hAnsi="Calibri" w:eastAsia="sans-serif" w:cs="Calibri"/>
          <w:b w:val="0"/>
          <w:bCs/>
          <w:i w:val="0"/>
          <w:iCs w:val="0"/>
          <w:caps w:val="0"/>
          <w:color w:val="222222"/>
          <w:spacing w:val="0"/>
          <w:sz w:val="44"/>
          <w:szCs w:val="44"/>
          <w:shd w:val="clear" w:fill="FFFFFF"/>
        </w:rPr>
        <w:t>Correlation, as the name suggests, is a mechanism of defining a relationship between two variables or entities. A Dictionary defines it as “statistical relation between two or more variables such that systematic changes in the other accompany systematic changes in the value of one variable”.</w:t>
      </w:r>
    </w:p>
    <w:p>
      <w:pPr>
        <w:keepNext w:val="0"/>
        <w:keepLines w:val="0"/>
        <w:widowControl/>
        <w:numPr>
          <w:ilvl w:val="0"/>
          <w:numId w:val="13"/>
        </w:numPr>
        <w:suppressLineNumbers w:val="0"/>
        <w:spacing w:before="0" w:beforeAutospacing="1" w:after="0" w:afterAutospacing="1"/>
        <w:ind w:left="420" w:leftChars="0" w:hanging="420" w:firstLineChars="0"/>
        <w:rPr>
          <w:rFonts w:hint="default" w:ascii="Calibri" w:hAnsi="Calibri" w:eastAsia="sans-serif" w:cs="Calibri"/>
          <w:b w:val="0"/>
          <w:bCs/>
          <w:i w:val="0"/>
          <w:iCs w:val="0"/>
          <w:caps w:val="0"/>
          <w:color w:val="222222"/>
          <w:spacing w:val="0"/>
          <w:sz w:val="44"/>
          <w:szCs w:val="44"/>
          <w:shd w:val="clear" w:fill="FFFFFF"/>
        </w:rPr>
      </w:pPr>
      <w:r>
        <w:rPr>
          <w:rFonts w:hint="default" w:ascii="Calibri" w:hAnsi="Calibri" w:eastAsia="SimSun" w:cs="Calibri"/>
          <w:sz w:val="44"/>
          <w:szCs w:val="44"/>
        </w:rPr>
        <w:t>What is the process for developing a Vuser Script?</w:t>
      </w:r>
    </w:p>
    <w:p>
      <w:pPr>
        <w:keepNext w:val="0"/>
        <w:keepLines w:val="0"/>
        <w:widowControl/>
        <w:suppressLineNumbers w:val="0"/>
        <w:pBdr>
          <w:top w:val="none" w:color="auto" w:sz="0" w:space="0"/>
          <w:left w:val="none" w:color="auto" w:sz="0" w:space="0"/>
          <w:right w:val="none" w:color="auto" w:sz="0" w:space="0"/>
        </w:pBdr>
        <w:shd w:val="clear" w:fill="FFFFFF"/>
        <w:spacing w:after="180" w:afterAutospacing="0" w:line="21" w:lineRule="atLeast"/>
        <w:ind w:left="0" w:firstLine="0"/>
        <w:jc w:val="left"/>
        <w:rPr>
          <w:rFonts w:hint="default" w:ascii="Calibri" w:hAnsi="Calibri" w:eastAsia="Arial" w:cs="Calibri"/>
          <w:i w:val="0"/>
          <w:iCs w:val="0"/>
          <w:caps w:val="0"/>
          <w:color w:val="202124"/>
          <w:spacing w:val="0"/>
          <w:sz w:val="44"/>
          <w:szCs w:val="44"/>
          <w:lang w:val="en-US"/>
        </w:rPr>
      </w:pPr>
      <w:r>
        <w:rPr>
          <w:rFonts w:hint="default" w:ascii="Calibri" w:hAnsi="Calibri" w:cs="Calibri"/>
          <w:sz w:val="44"/>
          <w:szCs w:val="44"/>
          <w:lang w:val="en-US"/>
        </w:rPr>
        <w:tab/>
      </w:r>
      <w:r>
        <w:rPr>
          <w:rFonts w:hint="default" w:ascii="Calibri" w:hAnsi="Calibri" w:eastAsia="Arial" w:cs="Calibri"/>
          <w:b/>
          <w:bCs/>
          <w:i w:val="0"/>
          <w:iCs w:val="0"/>
          <w:caps w:val="0"/>
          <w:color w:val="202124"/>
          <w:spacing w:val="0"/>
          <w:kern w:val="0"/>
          <w:sz w:val="44"/>
          <w:szCs w:val="44"/>
          <w:bdr w:val="none" w:color="auto" w:sz="0" w:space="0"/>
          <w:shd w:val="clear" w:fill="FFFFFF"/>
          <w:lang w:val="en-US" w:eastAsia="zh-CN" w:bidi="ar"/>
        </w:rPr>
        <w:t>There are 5 steps for developing a vuser script.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20" w:leftChars="0" w:right="0" w:rightChars="0" w:firstLine="720" w:firstLineChars="0"/>
        <w:jc w:val="left"/>
        <w:rPr>
          <w:rFonts w:hint="default" w:ascii="Calibri" w:hAnsi="Calibri" w:cs="Calibri"/>
          <w:sz w:val="44"/>
          <w:szCs w:val="44"/>
        </w:rPr>
      </w:pPr>
      <w:r>
        <w:rPr>
          <w:rFonts w:hint="default" w:ascii="Calibri" w:hAnsi="Calibri" w:cs="Calibri"/>
          <w:i w:val="0"/>
          <w:iCs w:val="0"/>
          <w:caps w:val="0"/>
          <w:color w:val="202124"/>
          <w:spacing w:val="0"/>
          <w:sz w:val="44"/>
          <w:szCs w:val="44"/>
          <w:bdr w:val="none" w:color="auto" w:sz="0" w:space="0"/>
          <w:shd w:val="clear" w:fill="FFFFFF"/>
          <w:lang w:val="en-US"/>
        </w:rPr>
        <w:t>1.recording the vuser script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20" w:leftChars="0" w:right="0" w:rightChars="0" w:firstLine="720" w:firstLineChars="0"/>
        <w:jc w:val="left"/>
        <w:rPr>
          <w:rFonts w:hint="default" w:ascii="Calibri" w:hAnsi="Calibri" w:cs="Calibri"/>
          <w:sz w:val="44"/>
          <w:szCs w:val="44"/>
        </w:rPr>
      </w:pPr>
      <w:r>
        <w:rPr>
          <w:rFonts w:hint="default" w:ascii="Calibri" w:hAnsi="Calibri" w:cs="Calibri"/>
          <w:i w:val="0"/>
          <w:iCs w:val="0"/>
          <w:caps w:val="0"/>
          <w:color w:val="202124"/>
          <w:spacing w:val="0"/>
          <w:sz w:val="44"/>
          <w:szCs w:val="44"/>
          <w:bdr w:val="none" w:color="auto" w:sz="0" w:space="0"/>
          <w:shd w:val="clear" w:fill="FFFFFF"/>
          <w:lang w:val="en-US"/>
        </w:rPr>
        <w:t>2.edit the vuser script.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20" w:leftChars="0" w:right="0" w:rightChars="0" w:firstLine="720" w:firstLineChars="0"/>
        <w:jc w:val="left"/>
        <w:rPr>
          <w:rFonts w:hint="default" w:ascii="Calibri" w:hAnsi="Calibri" w:cs="Calibri"/>
          <w:sz w:val="44"/>
          <w:szCs w:val="44"/>
        </w:rPr>
      </w:pPr>
      <w:r>
        <w:rPr>
          <w:rFonts w:hint="default" w:ascii="Calibri" w:hAnsi="Calibri" w:cs="Calibri"/>
          <w:i w:val="0"/>
          <w:iCs w:val="0"/>
          <w:caps w:val="0"/>
          <w:color w:val="202124"/>
          <w:spacing w:val="0"/>
          <w:sz w:val="44"/>
          <w:szCs w:val="44"/>
          <w:bdr w:val="none" w:color="auto" w:sz="0" w:space="0"/>
          <w:shd w:val="clear" w:fill="FFFFFF"/>
          <w:lang w:val="en-US"/>
        </w:rPr>
        <w:t>3.runtime setting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20" w:leftChars="0" w:right="0" w:rightChars="0" w:firstLine="720" w:firstLineChars="0"/>
        <w:jc w:val="left"/>
        <w:rPr>
          <w:rFonts w:hint="default" w:ascii="Calibri" w:hAnsi="Calibri" w:cs="Calibri"/>
          <w:sz w:val="44"/>
          <w:szCs w:val="44"/>
        </w:rPr>
      </w:pPr>
      <w:r>
        <w:rPr>
          <w:rFonts w:hint="default" w:ascii="Calibri" w:hAnsi="Calibri" w:cs="Calibri"/>
          <w:i w:val="0"/>
          <w:iCs w:val="0"/>
          <w:caps w:val="0"/>
          <w:color w:val="202124"/>
          <w:spacing w:val="0"/>
          <w:sz w:val="44"/>
          <w:szCs w:val="44"/>
          <w:bdr w:val="none" w:color="auto" w:sz="0" w:space="0"/>
          <w:shd w:val="clear" w:fill="FFFFFF"/>
          <w:lang w:val="en-US"/>
        </w:rPr>
        <w:t xml:space="preserve">4.run the vuser script in stand-alone </w:t>
      </w:r>
      <w:r>
        <w:rPr>
          <w:rFonts w:hint="default" w:ascii="Calibri" w:hAnsi="Calibri" w:cs="Calibri"/>
          <w:i w:val="0"/>
          <w:iCs w:val="0"/>
          <w:caps w:val="0"/>
          <w:color w:val="202124"/>
          <w:spacing w:val="0"/>
          <w:sz w:val="44"/>
          <w:szCs w:val="44"/>
          <w:bdr w:val="none" w:color="auto" w:sz="0" w:space="0"/>
          <w:shd w:val="clear" w:fill="FFFFFF"/>
          <w:lang w:val="en-US"/>
        </w:rPr>
        <w:tab/>
        <w:t/>
      </w:r>
      <w:r>
        <w:rPr>
          <w:rFonts w:hint="default" w:ascii="Calibri" w:hAnsi="Calibri" w:cs="Calibri"/>
          <w:i w:val="0"/>
          <w:iCs w:val="0"/>
          <w:caps w:val="0"/>
          <w:color w:val="202124"/>
          <w:spacing w:val="0"/>
          <w:sz w:val="44"/>
          <w:szCs w:val="44"/>
          <w:bdr w:val="none" w:color="auto" w:sz="0" w:space="0"/>
          <w:shd w:val="clear" w:fill="FFFFFF"/>
          <w:lang w:val="en-US"/>
        </w:rPr>
        <w:tab/>
        <w:t/>
      </w:r>
      <w:r>
        <w:rPr>
          <w:rFonts w:hint="default" w:ascii="Calibri" w:hAnsi="Calibri" w:cs="Calibri"/>
          <w:i w:val="0"/>
          <w:iCs w:val="0"/>
          <w:caps w:val="0"/>
          <w:color w:val="202124"/>
          <w:spacing w:val="0"/>
          <w:sz w:val="44"/>
          <w:szCs w:val="44"/>
          <w:bdr w:val="none" w:color="auto" w:sz="0" w:space="0"/>
          <w:shd w:val="clear" w:fill="FFFFFF"/>
          <w:lang w:val="en-US"/>
        </w:rPr>
        <w:tab/>
        <w:t>mode.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20" w:leftChars="0" w:right="0" w:rightChars="0" w:firstLine="720" w:firstLineChars="0"/>
        <w:jc w:val="left"/>
        <w:rPr>
          <w:rFonts w:hint="default" w:ascii="Calibri" w:hAnsi="Calibri" w:cs="Calibri"/>
          <w:i w:val="0"/>
          <w:iCs w:val="0"/>
          <w:caps w:val="0"/>
          <w:color w:val="202124"/>
          <w:spacing w:val="0"/>
          <w:sz w:val="44"/>
          <w:szCs w:val="44"/>
          <w:bdr w:val="none" w:color="auto" w:sz="0" w:space="0"/>
          <w:shd w:val="clear" w:fill="FFFFFF"/>
          <w:lang w:val="en-US"/>
        </w:rPr>
      </w:pPr>
      <w:r>
        <w:rPr>
          <w:rFonts w:hint="default" w:ascii="Calibri" w:hAnsi="Calibri" w:cs="Calibri"/>
          <w:i w:val="0"/>
          <w:iCs w:val="0"/>
          <w:caps w:val="0"/>
          <w:color w:val="202124"/>
          <w:spacing w:val="0"/>
          <w:sz w:val="44"/>
          <w:szCs w:val="44"/>
          <w:bdr w:val="none" w:color="auto" w:sz="0" w:space="0"/>
          <w:shd w:val="clear" w:fill="FFFFFF"/>
          <w:lang w:val="en-US"/>
        </w:rPr>
        <w:t>5.incorporate the vuser script into a load runner scenario..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20" w:leftChars="0" w:right="0" w:rightChars="0" w:firstLine="720" w:firstLineChars="0"/>
        <w:jc w:val="left"/>
        <w:rPr>
          <w:rFonts w:hint="default" w:ascii="Calibri" w:hAnsi="Calibri" w:cs="Calibri"/>
          <w:i w:val="0"/>
          <w:iCs w:val="0"/>
          <w:caps w:val="0"/>
          <w:color w:val="202124"/>
          <w:spacing w:val="0"/>
          <w:sz w:val="44"/>
          <w:szCs w:val="44"/>
          <w:bdr w:val="none" w:color="auto" w:sz="0" w:space="0"/>
          <w:shd w:val="clear" w:fill="FFFFFF"/>
          <w:lang w:val="en-US"/>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420" w:leftChars="0" w:right="0" w:rightChars="0" w:hanging="420" w:firstLineChars="0"/>
        <w:jc w:val="left"/>
        <w:rPr>
          <w:rFonts w:hint="default" w:ascii="Calibri" w:hAnsi="Calibri" w:cs="Calibri"/>
          <w:i w:val="0"/>
          <w:iCs w:val="0"/>
          <w:caps w:val="0"/>
          <w:color w:val="202124"/>
          <w:spacing w:val="0"/>
          <w:sz w:val="44"/>
          <w:szCs w:val="44"/>
          <w:bdr w:val="none" w:color="auto" w:sz="0" w:space="0"/>
          <w:shd w:val="clear" w:fill="FFFFFF"/>
          <w:lang w:val="en-US"/>
        </w:rPr>
      </w:pPr>
      <w:r>
        <w:rPr>
          <w:rFonts w:hint="default" w:ascii="Calibri" w:hAnsi="Calibri" w:eastAsia="SimSun" w:cs="Calibri"/>
          <w:sz w:val="44"/>
          <w:szCs w:val="44"/>
        </w:rPr>
        <w:t>How Load Runner interacts with the application?</w:t>
      </w:r>
    </w:p>
    <w:p>
      <w:pPr>
        <w:keepNext w:val="0"/>
        <w:keepLines w:val="0"/>
        <w:widowControl/>
        <w:suppressLineNumbers w:val="0"/>
        <w:pBdr>
          <w:bottom w:val="none" w:color="auto" w:sz="0" w:space="0"/>
        </w:pBdr>
        <w:shd w:val="clear" w:fill="FFFFFF"/>
        <w:spacing w:before="0" w:beforeAutospacing="0" w:after="0" w:afterAutospacing="0" w:line="24" w:lineRule="atLeast"/>
        <w:ind w:left="0" w:right="0" w:firstLine="0"/>
        <w:jc w:val="left"/>
        <w:rPr>
          <w:rFonts w:hint="default" w:ascii="Calibri" w:hAnsi="Calibri" w:cs="Calibri"/>
          <w:i w:val="0"/>
          <w:iCs w:val="0"/>
          <w:caps w:val="0"/>
          <w:color w:val="202124"/>
          <w:spacing w:val="0"/>
          <w:sz w:val="44"/>
          <w:szCs w:val="44"/>
          <w:lang w:val="en-US"/>
        </w:rPr>
      </w:pPr>
    </w:p>
    <w:p>
      <w:pPr>
        <w:numPr>
          <w:numId w:val="0"/>
        </w:numPr>
        <w:spacing w:after="160" w:line="256" w:lineRule="auto"/>
        <w:rPr>
          <w:rFonts w:hint="default" w:ascii="Calibri" w:hAnsi="Calibri" w:eastAsia="SimSun" w:cs="Calibri"/>
          <w:i w:val="0"/>
          <w:iCs w:val="0"/>
          <w:caps w:val="0"/>
          <w:color w:val="202124"/>
          <w:spacing w:val="0"/>
          <w:sz w:val="44"/>
          <w:szCs w:val="44"/>
          <w:shd w:val="clear" w:fill="FFFFFF"/>
        </w:rPr>
      </w:pPr>
      <w:r>
        <w:rPr>
          <w:rFonts w:hint="default" w:ascii="Calibri" w:hAnsi="Calibri" w:cs="Calibri"/>
          <w:sz w:val="44"/>
          <w:szCs w:val="44"/>
          <w:lang w:val="en-US"/>
        </w:rPr>
        <w:tab/>
      </w:r>
      <w:r>
        <w:rPr>
          <w:rFonts w:hint="default" w:ascii="Calibri" w:hAnsi="Calibri" w:eastAsia="SimSun" w:cs="Calibri"/>
          <w:i w:val="0"/>
          <w:iCs w:val="0"/>
          <w:caps w:val="0"/>
          <w:color w:val="202124"/>
          <w:spacing w:val="0"/>
          <w:sz w:val="44"/>
          <w:szCs w:val="44"/>
          <w:shd w:val="clear" w:fill="FFFFFF"/>
        </w:rPr>
        <w:t>LoadRunner simulates user activity by </w:t>
      </w:r>
      <w:r>
        <w:rPr>
          <w:rFonts w:hint="default" w:ascii="Calibri" w:hAnsi="Calibri" w:eastAsia="SimSun" w:cs="Calibri"/>
          <w:b/>
          <w:bCs/>
          <w:i w:val="0"/>
          <w:iCs w:val="0"/>
          <w:caps w:val="0"/>
          <w:color w:val="202124"/>
          <w:spacing w:val="0"/>
          <w:sz w:val="44"/>
          <w:szCs w:val="44"/>
          <w:shd w:val="clear" w:fill="FFFFFF"/>
        </w:rPr>
        <w:t>generating messages between application components or by simulating interactions with the user interface such as keypresses or mouse movements</w:t>
      </w:r>
      <w:r>
        <w:rPr>
          <w:rFonts w:hint="default" w:ascii="Calibri" w:hAnsi="Calibri" w:eastAsia="SimSun" w:cs="Calibri"/>
          <w:i w:val="0"/>
          <w:iCs w:val="0"/>
          <w:caps w:val="0"/>
          <w:color w:val="202124"/>
          <w:spacing w:val="0"/>
          <w:sz w:val="44"/>
          <w:szCs w:val="44"/>
          <w:shd w:val="clear" w:fill="FFFFFF"/>
        </w:rPr>
        <w:t>. The messages and interactions to be generated are stored in scripts.</w:t>
      </w:r>
    </w:p>
    <w:p>
      <w:pPr>
        <w:numPr>
          <w:ilvl w:val="0"/>
          <w:numId w:val="13"/>
        </w:numPr>
        <w:spacing w:after="160" w:line="256" w:lineRule="auto"/>
        <w:ind w:left="420" w:leftChars="0" w:hanging="420" w:firstLineChars="0"/>
        <w:rPr>
          <w:rFonts w:hint="default" w:ascii="Calibri" w:hAnsi="Calibri" w:eastAsia="SimSun" w:cs="Calibri"/>
          <w:i w:val="0"/>
          <w:iCs w:val="0"/>
          <w:caps w:val="0"/>
          <w:color w:val="202124"/>
          <w:spacing w:val="0"/>
          <w:sz w:val="44"/>
          <w:szCs w:val="44"/>
          <w:shd w:val="clear" w:fill="FFFFFF"/>
          <w:lang w:val="en-US"/>
        </w:rPr>
      </w:pPr>
      <w:r>
        <w:rPr>
          <w:rFonts w:hint="default" w:ascii="Calibri" w:hAnsi="Calibri" w:eastAsia="SimSun" w:cs="Calibri"/>
          <w:sz w:val="44"/>
          <w:szCs w:val="44"/>
        </w:rPr>
        <w:t>How many VUsers are required for load testing?</w:t>
      </w:r>
    </w:p>
    <w:p>
      <w:pPr>
        <w:numPr>
          <w:numId w:val="0"/>
        </w:numPr>
        <w:spacing w:after="160" w:line="256" w:lineRule="auto"/>
        <w:ind w:leftChars="0" w:firstLine="720" w:firstLineChars="0"/>
        <w:rPr>
          <w:rFonts w:hint="default" w:ascii="Calibri" w:hAnsi="Calibri" w:eastAsia="SimSun" w:cs="Calibri"/>
          <w:b w:val="0"/>
          <w:bCs/>
          <w:sz w:val="44"/>
          <w:szCs w:val="44"/>
        </w:rPr>
      </w:pPr>
      <w:r>
        <w:rPr>
          <w:rFonts w:hint="default" w:ascii="Calibri" w:hAnsi="Calibri" w:eastAsia="SimSun" w:cs="Calibri"/>
          <w:b w:val="0"/>
          <w:bCs/>
          <w:sz w:val="44"/>
          <w:szCs w:val="44"/>
        </w:rPr>
        <w:t>While many variables affect accuracy, the number of concurrent virtual users is one of the most important. Ideally, you could test with as many virtual users as you need. In practice, this may be too expensive because </w:t>
      </w:r>
      <w:r>
        <w:rPr>
          <w:rFonts w:hint="default" w:ascii="Calibri" w:hAnsi="Calibri" w:eastAsia="SimSun" w:cs="Calibri"/>
          <w:b w:val="0"/>
          <w:bCs/>
          <w:sz w:val="44"/>
          <w:szCs w:val="44"/>
        </w:rPr>
        <w:fldChar w:fldCharType="begin"/>
      </w:r>
      <w:r>
        <w:rPr>
          <w:rFonts w:hint="default" w:ascii="Calibri" w:hAnsi="Calibri" w:eastAsia="SimSun" w:cs="Calibri"/>
          <w:b w:val="0"/>
          <w:bCs/>
          <w:sz w:val="44"/>
          <w:szCs w:val="44"/>
        </w:rPr>
        <w:instrText xml:space="preserve"> HYPERLINK "https://www.microfocus.com/en-us/what-is/load-testing" </w:instrText>
      </w:r>
      <w:r>
        <w:rPr>
          <w:rFonts w:hint="default" w:ascii="Calibri" w:hAnsi="Calibri" w:eastAsia="SimSun" w:cs="Calibri"/>
          <w:b w:val="0"/>
          <w:bCs/>
          <w:sz w:val="44"/>
          <w:szCs w:val="44"/>
        </w:rPr>
        <w:fldChar w:fldCharType="separate"/>
      </w:r>
      <w:r>
        <w:rPr>
          <w:rFonts w:hint="default" w:ascii="Calibri" w:hAnsi="Calibri" w:eastAsia="SimSun" w:cs="Calibri"/>
          <w:b w:val="0"/>
          <w:bCs/>
          <w:sz w:val="44"/>
          <w:szCs w:val="44"/>
        </w:rPr>
        <w:t>load testing</w:t>
      </w:r>
      <w:r>
        <w:rPr>
          <w:rFonts w:hint="default" w:ascii="Calibri" w:hAnsi="Calibri" w:eastAsia="SimSun" w:cs="Calibri"/>
          <w:b w:val="0"/>
          <w:bCs/>
          <w:sz w:val="44"/>
          <w:szCs w:val="44"/>
        </w:rPr>
        <w:fldChar w:fldCharType="end"/>
      </w:r>
      <w:r>
        <w:rPr>
          <w:rFonts w:hint="default" w:ascii="Calibri" w:hAnsi="Calibri" w:eastAsia="SimSun" w:cs="Calibri"/>
          <w:b w:val="0"/>
          <w:bCs/>
          <w:sz w:val="44"/>
          <w:szCs w:val="44"/>
        </w:rPr>
        <w:t> software is priced on the number of concurrent virtual users.</w:t>
      </w:r>
    </w:p>
    <w:p>
      <w:pPr>
        <w:numPr>
          <w:ilvl w:val="0"/>
          <w:numId w:val="13"/>
        </w:numPr>
        <w:spacing w:after="160" w:line="256" w:lineRule="auto"/>
        <w:ind w:left="420" w:leftChars="0" w:hanging="420" w:firstLineChars="0"/>
        <w:rPr>
          <w:rFonts w:hint="default" w:ascii="Calibri" w:hAnsi="Calibri" w:eastAsia="SimSun" w:cs="Calibri"/>
          <w:b w:val="0"/>
          <w:bCs/>
          <w:sz w:val="44"/>
          <w:szCs w:val="44"/>
        </w:rPr>
      </w:pPr>
      <w:r>
        <w:rPr>
          <w:rFonts w:hint="default" w:ascii="Calibri" w:hAnsi="Calibri" w:eastAsia="SimSun" w:cs="Calibri"/>
          <w:sz w:val="44"/>
          <w:szCs w:val="44"/>
        </w:rPr>
        <w:t>What is the relationship between Response Time and Throughput?</w:t>
      </w:r>
    </w:p>
    <w:p>
      <w:pPr>
        <w:numPr>
          <w:numId w:val="0"/>
        </w:numPr>
        <w:spacing w:after="160" w:line="256" w:lineRule="auto"/>
        <w:ind w:leftChars="0"/>
        <w:rPr>
          <w:rFonts w:hint="default" w:ascii="Calibri" w:hAnsi="Calibri" w:eastAsia="SimSun" w:cs="Calibri"/>
          <w:b w:val="0"/>
          <w:bCs/>
          <w:sz w:val="44"/>
          <w:szCs w:val="44"/>
        </w:rPr>
      </w:pPr>
      <w:r>
        <w:rPr>
          <w:rFonts w:hint="default" w:ascii="Calibri" w:hAnsi="Calibri" w:eastAsia="SimSun" w:cs="Calibri"/>
          <w:b w:val="0"/>
          <w:bCs/>
          <w:sz w:val="44"/>
          <w:szCs w:val="44"/>
        </w:rPr>
        <w:t>Response time and throughput are related. The response time for an average transaction tends to decrease as you increase overall throughput.</w:t>
      </w:r>
    </w:p>
    <w:p>
      <w:pPr>
        <w:numPr>
          <w:numId w:val="0"/>
        </w:numPr>
        <w:spacing w:after="160" w:line="256" w:lineRule="auto"/>
        <w:ind w:leftChars="0"/>
        <w:rPr>
          <w:rFonts w:hint="default" w:ascii="Calibri" w:hAnsi="Calibri" w:eastAsia="SimSun" w:cs="Calibri"/>
          <w:b w:val="0"/>
          <w:bCs/>
          <w:sz w:val="44"/>
          <w:szCs w:val="44"/>
        </w:rPr>
      </w:pPr>
      <w:r>
        <w:rPr>
          <w:rFonts w:hint="default" w:ascii="Calibri" w:hAnsi="Calibri" w:eastAsia="SimSun" w:cs="Calibri"/>
          <w:b w:val="0"/>
          <w:bCs/>
          <w:sz w:val="44"/>
          <w:szCs w:val="44"/>
          <w:lang w:val="en-US" w:eastAsia="zh-CN"/>
        </w:rPr>
        <w:t>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query.</w:t>
      </w:r>
    </w:p>
    <w:p>
      <w:pPr>
        <w:numPr>
          <w:numId w:val="0"/>
        </w:numPr>
        <w:spacing w:after="160" w:line="256" w:lineRule="auto"/>
        <w:ind w:leftChars="0"/>
        <w:rPr>
          <w:rFonts w:hint="default" w:ascii="Calibri" w:hAnsi="Calibri" w:eastAsia="SimSun" w:cs="Calibri"/>
          <w:b w:val="0"/>
          <w:bCs/>
          <w:sz w:val="44"/>
          <w:szCs w:val="44"/>
          <w:lang w:val="en-US" w:eastAsia="zh-CN"/>
        </w:rPr>
      </w:pPr>
      <w:r>
        <w:rPr>
          <w:rFonts w:hint="default" w:ascii="Calibri" w:hAnsi="Calibri" w:eastAsia="SimSun" w:cs="Calibri"/>
          <w:b w:val="0"/>
          <w:bCs/>
          <w:sz w:val="44"/>
          <w:szCs w:val="44"/>
          <w:lang w:val="en-US" w:eastAsia="zh-CN"/>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pPr>
        <w:numPr>
          <w:ilvl w:val="0"/>
          <w:numId w:val="13"/>
        </w:numPr>
        <w:spacing w:after="160" w:line="256" w:lineRule="auto"/>
        <w:ind w:left="420" w:leftChars="0" w:hanging="420" w:firstLineChars="0"/>
        <w:rPr>
          <w:rFonts w:hint="default" w:ascii="Calibri" w:hAnsi="Calibri" w:eastAsia="SimSun" w:cs="Calibri"/>
          <w:b w:val="0"/>
          <w:bCs/>
          <w:sz w:val="44"/>
          <w:szCs w:val="44"/>
          <w:lang w:val="en-US" w:eastAsia="zh-CN"/>
        </w:rPr>
      </w:pPr>
      <w:r>
        <w:rPr>
          <w:rFonts w:hint="default" w:ascii="Calibri" w:hAnsi="Calibri" w:eastAsia="SimSun" w:cs="Calibri"/>
          <w:sz w:val="44"/>
          <w:szCs w:val="44"/>
        </w:rPr>
        <w:t>What is the difference between hits/second and requests/second?</w:t>
      </w:r>
    </w:p>
    <w:p>
      <w:pPr>
        <w:numPr>
          <w:numId w:val="0"/>
        </w:numPr>
        <w:spacing w:after="160" w:line="256" w:lineRule="auto"/>
        <w:ind w:leftChars="0"/>
        <w:rPr>
          <w:rFonts w:hint="default" w:ascii="Calibri" w:hAnsi="Calibri" w:eastAsia="SimSun" w:cs="Calibri"/>
          <w:b w:val="0"/>
          <w:bCs/>
          <w:sz w:val="44"/>
          <w:szCs w:val="44"/>
          <w:lang w:val="en-US" w:eastAsia="zh-CN"/>
        </w:rPr>
      </w:pPr>
      <w:r>
        <w:rPr>
          <w:rFonts w:hint="default" w:ascii="Calibri" w:hAnsi="Calibri" w:eastAsia="SimSun" w:cs="Calibri"/>
          <w:b w:val="0"/>
          <w:bCs/>
          <w:sz w:val="44"/>
          <w:szCs w:val="44"/>
          <w:lang w:val="en-US" w:eastAsia="zh-CN"/>
        </w:rPr>
        <w:t>The exact meaning of those terms is context-sensitive. Normally, I'd consider "request" and "hit" to be synonymous. However, when talking about a caching webserver, a "hit" might r</w:t>
      </w:r>
      <w:bookmarkStart w:id="0" w:name="_GoBack"/>
      <w:bookmarkEnd w:id="0"/>
      <w:r>
        <w:rPr>
          <w:rFonts w:hint="default" w:ascii="Calibri" w:hAnsi="Calibri" w:eastAsia="SimSun" w:cs="Calibri"/>
          <w:b w:val="0"/>
          <w:bCs/>
          <w:sz w:val="44"/>
          <w:szCs w:val="44"/>
          <w:lang w:val="en-US" w:eastAsia="zh-CN"/>
        </w:rPr>
        <w:t>efer to a cache hit (as opposed to a "miss").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Corbel">
    <w:panose1 w:val="020B0503020204020204"/>
    <w:charset w:val="00"/>
    <w:family w:val="auto"/>
    <w:pitch w:val="default"/>
    <w:sig w:usb0="A00002EF" w:usb1="4000A44B" w:usb2="00000000" w:usb3="00000000" w:csb0="2000019F" w:csb1="00000000"/>
  </w:font>
  <w:font w:name="Chiller">
    <w:panose1 w:val="040204040310070206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Colonna MT">
    <w:panose1 w:val="04020805060202030203"/>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Sitka Banner">
    <w:panose1 w:val="02000505000000020004"/>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Castellar">
    <w:panose1 w:val="020A0402060406010301"/>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andara Light">
    <w:panose1 w:val="020E0502030303020204"/>
    <w:charset w:val="00"/>
    <w:family w:val="auto"/>
    <w:pitch w:val="default"/>
    <w:sig w:usb0="A00002FF" w:usb1="00000002" w:usb2="00000000" w:usb3="00000000" w:csb0="0000019F" w:csb1="00000000"/>
  </w:font>
  <w:font w:name="Century Gothic">
    <w:panose1 w:val="020B0502020202020204"/>
    <w:charset w:val="00"/>
    <w:family w:val="auto"/>
    <w:pitch w:val="default"/>
    <w:sig w:usb0="00000287" w:usb1="00000000" w:usb2="00000000" w:usb3="00000000" w:csb0="2000009F" w:csb1="DFD70000"/>
  </w:font>
  <w:font w:name="Copperplate Gothic Bold">
    <w:panose1 w:val="020E07050202060204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Constantia">
    <w:panose1 w:val="02030602050306030303"/>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serif">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18DA4"/>
    <w:multiLevelType w:val="singleLevel"/>
    <w:tmpl w:val="9A918D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54147E"/>
    <w:multiLevelType w:val="multilevel"/>
    <w:tmpl w:val="C65414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50CA9B10"/>
    <w:multiLevelType w:val="singleLevel"/>
    <w:tmpl w:val="50CA9B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52E1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0531A4"/>
    <w:rsid w:val="03EB1479"/>
    <w:rsid w:val="05452E15"/>
    <w:rsid w:val="07383B05"/>
    <w:rsid w:val="0EF77800"/>
    <w:rsid w:val="0F8030D6"/>
    <w:rsid w:val="2000568E"/>
    <w:rsid w:val="21764632"/>
    <w:rsid w:val="2B812582"/>
    <w:rsid w:val="2CA5221B"/>
    <w:rsid w:val="2E6D4809"/>
    <w:rsid w:val="352F64C7"/>
    <w:rsid w:val="39661562"/>
    <w:rsid w:val="3A88073B"/>
    <w:rsid w:val="3B6E421F"/>
    <w:rsid w:val="3E295549"/>
    <w:rsid w:val="448175E1"/>
    <w:rsid w:val="49206844"/>
    <w:rsid w:val="4FA3572B"/>
    <w:rsid w:val="5B386806"/>
    <w:rsid w:val="6141508A"/>
    <w:rsid w:val="67CC6C66"/>
    <w:rsid w:val="6E46678C"/>
    <w:rsid w:val="6EF82EC6"/>
    <w:rsid w:val="78B90CCA"/>
    <w:rsid w:val="7ABB4EE2"/>
    <w:rsid w:val="7EDE145C"/>
    <w:rsid w:val="7FFE0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eastAsia="+Body" w:asciiTheme="minorHAnsi" w:hAnsiTheme="minorHAnsi" w:cstheme="minorBidi"/>
      <w:b/>
      <w:sz w:val="44"/>
      <w:szCs w:val="44"/>
      <w:lang w:val="en-IN" w:eastAsia="en-US" w:bidi="ar-SA"/>
    </w:rPr>
  </w:style>
  <w:style w:type="paragraph" w:styleId="2">
    <w:name w:val="heading 1"/>
    <w:basedOn w:val="1"/>
    <w:next w:val="1"/>
    <w:qFormat/>
    <w:uiPriority w:val="0"/>
    <w:pPr>
      <w:keepNext/>
      <w:keepLines/>
      <w:spacing w:before="340" w:after="330" w:line="578" w:lineRule="auto"/>
      <w:outlineLvl w:val="0"/>
    </w:pPr>
    <w:rPr>
      <w:b w:val="0"/>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val="0"/>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val="0"/>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val="0"/>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2022-11-14T09:42:00Z</dcterms:created>
  <dc:creator>yashvi</dc:creator>
  <cp:lastModifiedBy>yashvi</cp:lastModifiedBy>
  <dcterms:modified xsi:type="dcterms:W3CDTF">2022-11-14T10:36:24Z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28AF8952CFA44DA4BA0434E12F8794D3</vt:lpwstr>
  </property>
</Properties>
</file>